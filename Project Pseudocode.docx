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9FC9D" w14:textId="77777777" w:rsidR="00DC2716" w:rsidRPr="00505819" w:rsidRDefault="00505819">
      <w:pPr>
        <w:pStyle w:val="Title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Pseudocode — Binary Data Analyzers Program</w:t>
      </w:r>
    </w:p>
    <w:p w14:paraId="6BCCE4C8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This document contains structured pseudocode that mirrors the provided C++ program. It includes high-level overview, utilities, classes, and main flow.</w:t>
      </w:r>
    </w:p>
    <w:p w14:paraId="2E71AD04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High-Level Overview</w:t>
      </w:r>
    </w:p>
    <w:p w14:paraId="5A073CB5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PROGRAM AnalyzeBinaryIntData</w:t>
      </w:r>
      <w:r w:rsidRPr="00505819">
        <w:rPr>
          <w:rFonts w:ascii="Aptos Black" w:hAnsi="Aptos Black"/>
          <w:sz w:val="28"/>
          <w:szCs w:val="28"/>
        </w:rPr>
        <w:br/>
        <w:t xml:space="preserve">  INPUT: binary file "data.bin" containing: [int length][length ints]</w:t>
      </w:r>
      <w:r w:rsidRPr="00505819">
        <w:rPr>
          <w:rFonts w:ascii="Aptos Black" w:hAnsi="Aptos Black"/>
          <w:sz w:val="28"/>
          <w:szCs w:val="28"/>
        </w:rPr>
        <w:br/>
        <w:t xml:space="preserve">  IF file missing → create it with 200 random ints in [0, 999]</w:t>
      </w:r>
      <w:r w:rsidRPr="00505819">
        <w:rPr>
          <w:rFonts w:ascii="Aptos Black" w:hAnsi="Aptos Black"/>
          <w:sz w:val="28"/>
          <w:szCs w:val="28"/>
        </w:rPr>
        <w:br/>
        <w:t xml:space="preserve">  LOAD values into memory</w:t>
      </w:r>
      <w:r w:rsidRPr="00505819">
        <w:rPr>
          <w:rFonts w:ascii="Aptos Black" w:hAnsi="Aptos Black"/>
          <w:sz w:val="28"/>
          <w:szCs w:val="28"/>
        </w:rPr>
        <w:br/>
        <w:t xml:space="preserve">  RUN four analyzers:</w:t>
      </w:r>
      <w:r w:rsidRPr="00505819">
        <w:rPr>
          <w:rFonts w:ascii="Aptos Black" w:hAnsi="Aptos Black"/>
          <w:sz w:val="28"/>
          <w:szCs w:val="28"/>
        </w:rPr>
        <w:br/>
        <w:t xml:space="preserve">    - Statistics (min, max, mean, median, mode)</w:t>
      </w:r>
      <w:r w:rsidRPr="00505819">
        <w:rPr>
          <w:rFonts w:ascii="Aptos Black" w:hAnsi="Aptos Black"/>
          <w:sz w:val="28"/>
          <w:szCs w:val="28"/>
        </w:rPr>
        <w:br/>
        <w:t xml:space="preserve">    - Duplicates (count equal adjacent after sort)</w:t>
      </w:r>
      <w:r w:rsidRPr="00505819">
        <w:rPr>
          <w:rFonts w:ascii="Aptos Black" w:hAnsi="Aptos Black"/>
          <w:sz w:val="28"/>
          <w:szCs w:val="28"/>
        </w:rPr>
        <w:br/>
        <w:t xml:space="preserve">    - Missing (gaps between consecutive values after sort)</w:t>
      </w:r>
      <w:r w:rsidRPr="00505819">
        <w:rPr>
          <w:rFonts w:ascii="Aptos Black" w:hAnsi="Aptos Black"/>
          <w:sz w:val="28"/>
          <w:szCs w:val="28"/>
        </w:rPr>
        <w:br/>
        <w:t xml:space="preserve">    - Search (100 random probes using binary search)</w:t>
      </w:r>
      <w:r w:rsidRPr="00505819">
        <w:rPr>
          <w:rFonts w:ascii="Aptos Black" w:hAnsi="Aptos Black"/>
          <w:sz w:val="28"/>
          <w:szCs w:val="28"/>
        </w:rPr>
        <w:br/>
        <w:t xml:space="preserve">  PRINT results</w:t>
      </w:r>
      <w:r w:rsidRPr="00505819">
        <w:rPr>
          <w:rFonts w:ascii="Aptos Black" w:hAnsi="Aptos Black"/>
          <w:sz w:val="28"/>
          <w:szCs w:val="28"/>
        </w:rPr>
        <w:br/>
        <w:t>END PROGRAM</w:t>
      </w:r>
    </w:p>
    <w:p w14:paraId="62B0C5D1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Utilities: selection_</w:t>
      </w:r>
      <w:proofErr w:type="gramStart"/>
      <w:r w:rsidRPr="00505819">
        <w:rPr>
          <w:rFonts w:ascii="Aptos Black" w:hAnsi="Aptos Black"/>
          <w:sz w:val="28"/>
          <w:szCs w:val="28"/>
        </w:rPr>
        <w:t>sort(</w:t>
      </w:r>
      <w:proofErr w:type="gramEnd"/>
      <w:r w:rsidRPr="00505819">
        <w:rPr>
          <w:rFonts w:ascii="Aptos Black" w:hAnsi="Aptos Black"/>
          <w:sz w:val="28"/>
          <w:szCs w:val="28"/>
        </w:rPr>
        <w:t>values, size)</w:t>
      </w:r>
    </w:p>
    <w:p w14:paraId="32A1C981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FUNCTION selection_</w:t>
      </w:r>
      <w:proofErr w:type="gramStart"/>
      <w:r w:rsidRPr="00505819">
        <w:rPr>
          <w:rFonts w:ascii="Aptos Black" w:hAnsi="Aptos Black"/>
          <w:sz w:val="28"/>
          <w:szCs w:val="28"/>
        </w:rPr>
        <w:t>sort(</w:t>
      </w:r>
      <w:proofErr w:type="gramEnd"/>
      <w:r w:rsidRPr="00505819">
        <w:rPr>
          <w:rFonts w:ascii="Aptos Black" w:hAnsi="Aptos Black"/>
          <w:sz w:val="28"/>
          <w:szCs w:val="28"/>
        </w:rPr>
        <w:t>values, size)</w:t>
      </w:r>
      <w:r w:rsidRPr="00505819">
        <w:rPr>
          <w:rFonts w:ascii="Aptos Black" w:hAnsi="Aptos Black"/>
          <w:sz w:val="28"/>
          <w:szCs w:val="28"/>
        </w:rPr>
        <w:br/>
        <w:t xml:space="preserve">  FOR i FROM 0 TO size-2</w:t>
      </w:r>
      <w:r w:rsidRPr="00505819">
        <w:rPr>
          <w:rFonts w:ascii="Aptos Black" w:hAnsi="Aptos Black"/>
          <w:sz w:val="28"/>
          <w:szCs w:val="28"/>
        </w:rPr>
        <w:br/>
        <w:t xml:space="preserve">    minIndex ← i</w:t>
      </w:r>
      <w:r w:rsidRPr="00505819">
        <w:rPr>
          <w:rFonts w:ascii="Aptos Black" w:hAnsi="Aptos Black"/>
          <w:sz w:val="28"/>
          <w:szCs w:val="28"/>
        </w:rPr>
        <w:br/>
        <w:t xml:space="preserve">    FOR j FROM i+1 TO size-1</w:t>
      </w:r>
      <w:r w:rsidRPr="00505819">
        <w:rPr>
          <w:rFonts w:ascii="Aptos Black" w:hAnsi="Aptos Black"/>
          <w:sz w:val="28"/>
          <w:szCs w:val="28"/>
        </w:rPr>
        <w:br/>
        <w:t xml:space="preserve">      IF values[j] &lt; values[minIndex] THEN</w:t>
      </w:r>
      <w:r w:rsidRPr="00505819">
        <w:rPr>
          <w:rFonts w:ascii="Aptos Black" w:hAnsi="Aptos Black"/>
          <w:sz w:val="28"/>
          <w:szCs w:val="28"/>
        </w:rPr>
        <w:br/>
        <w:t xml:space="preserve">        minIndex ← j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  SWAP values[i] WITH values[minIndex]</w:t>
      </w:r>
      <w:r w:rsidRPr="00505819">
        <w:rPr>
          <w:rFonts w:ascii="Aptos Black" w:hAnsi="Aptos Black"/>
          <w:sz w:val="28"/>
          <w:szCs w:val="28"/>
        </w:rPr>
        <w:br/>
        <w:t xml:space="preserve">  ENDFOR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p w14:paraId="03BC26E5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lastRenderedPageBreak/>
        <w:t>Utilities: binary_search_</w:t>
      </w:r>
      <w:proofErr w:type="gramStart"/>
      <w:r w:rsidRPr="00505819">
        <w:rPr>
          <w:rFonts w:ascii="Aptos Black" w:hAnsi="Aptos Black"/>
          <w:sz w:val="28"/>
          <w:szCs w:val="28"/>
        </w:rPr>
        <w:t>recursive(</w:t>
      </w:r>
      <w:proofErr w:type="gramEnd"/>
      <w:r w:rsidRPr="00505819">
        <w:rPr>
          <w:rFonts w:ascii="Aptos Black" w:hAnsi="Aptos Black"/>
          <w:sz w:val="28"/>
          <w:szCs w:val="28"/>
        </w:rPr>
        <w:t>values, key, start, end)</w:t>
      </w:r>
    </w:p>
    <w:p w14:paraId="642CC82D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FUNCTION binary_search_recursive(values, key, start, end) RETURNS BOOLEAN</w:t>
      </w:r>
      <w:r w:rsidRPr="00505819">
        <w:rPr>
          <w:rFonts w:ascii="Aptos Black" w:hAnsi="Aptos Black"/>
          <w:sz w:val="28"/>
          <w:szCs w:val="28"/>
        </w:rPr>
        <w:br/>
        <w:t xml:space="preserve">  IF start &gt; end THEN</w:t>
      </w:r>
      <w:r w:rsidRPr="00505819">
        <w:rPr>
          <w:rFonts w:ascii="Aptos Black" w:hAnsi="Aptos Black"/>
          <w:sz w:val="28"/>
          <w:szCs w:val="28"/>
        </w:rPr>
        <w:br/>
        <w:t xml:space="preserve">    RETURN FALSE</w:t>
      </w:r>
      <w:r w:rsidRPr="00505819">
        <w:rPr>
          <w:rFonts w:ascii="Aptos Black" w:hAnsi="Aptos Black"/>
          <w:sz w:val="28"/>
          <w:szCs w:val="28"/>
        </w:rPr>
        <w:br/>
        <w:t xml:space="preserve">  ENDIF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mid ← FLOOR((start + end) / 2)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IF values[mid] == key THEN</w:t>
      </w:r>
      <w:r w:rsidRPr="00505819">
        <w:rPr>
          <w:rFonts w:ascii="Aptos Black" w:hAnsi="Aptos Black"/>
          <w:sz w:val="28"/>
          <w:szCs w:val="28"/>
        </w:rPr>
        <w:br/>
        <w:t xml:space="preserve">    RETURN TRUE</w:t>
      </w:r>
      <w:r w:rsidRPr="00505819">
        <w:rPr>
          <w:rFonts w:ascii="Aptos Black" w:hAnsi="Aptos Black"/>
          <w:sz w:val="28"/>
          <w:szCs w:val="28"/>
        </w:rPr>
        <w:br/>
        <w:t xml:space="preserve">  ELSE IF key &lt; values[mid] THEN</w:t>
      </w:r>
      <w:r w:rsidRPr="00505819">
        <w:rPr>
          <w:rFonts w:ascii="Aptos Black" w:hAnsi="Aptos Black"/>
          <w:sz w:val="28"/>
          <w:szCs w:val="28"/>
        </w:rPr>
        <w:br/>
        <w:t xml:space="preserve">    RETURN binary_search_recursive(values, key, start, mid - 1)</w:t>
      </w:r>
      <w:r w:rsidRPr="00505819">
        <w:rPr>
          <w:rFonts w:ascii="Aptos Black" w:hAnsi="Aptos Black"/>
          <w:sz w:val="28"/>
          <w:szCs w:val="28"/>
        </w:rPr>
        <w:br/>
        <w:t xml:space="preserve">  ELSE</w:t>
      </w:r>
      <w:r w:rsidRPr="00505819">
        <w:rPr>
          <w:rFonts w:ascii="Aptos Black" w:hAnsi="Aptos Black"/>
          <w:sz w:val="28"/>
          <w:szCs w:val="28"/>
        </w:rPr>
        <w:br/>
        <w:t xml:space="preserve">    RETURN binary_search_recursive(values, key, mid + 1, end)</w:t>
      </w:r>
      <w:r w:rsidRPr="00505819">
        <w:rPr>
          <w:rFonts w:ascii="Aptos Black" w:hAnsi="Aptos Black"/>
          <w:sz w:val="28"/>
          <w:szCs w:val="28"/>
        </w:rPr>
        <w:br/>
        <w:t xml:space="preserve">  ENDIF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p w14:paraId="25084DE7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Utilities: binary_</w:t>
      </w:r>
      <w:proofErr w:type="gramStart"/>
      <w:r w:rsidRPr="00505819">
        <w:rPr>
          <w:rFonts w:ascii="Aptos Black" w:hAnsi="Aptos Black"/>
          <w:sz w:val="28"/>
          <w:szCs w:val="28"/>
        </w:rPr>
        <w:t>search(</w:t>
      </w:r>
      <w:proofErr w:type="gramEnd"/>
      <w:r w:rsidRPr="00505819">
        <w:rPr>
          <w:rFonts w:ascii="Aptos Black" w:hAnsi="Aptos Black"/>
          <w:sz w:val="28"/>
          <w:szCs w:val="28"/>
        </w:rPr>
        <w:t>values, key, size)</w:t>
      </w:r>
    </w:p>
    <w:p w14:paraId="4AA14B71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FUNCTION binary_</w:t>
      </w:r>
      <w:proofErr w:type="gramStart"/>
      <w:r w:rsidRPr="00505819">
        <w:rPr>
          <w:rFonts w:ascii="Aptos Black" w:hAnsi="Aptos Black"/>
          <w:sz w:val="28"/>
          <w:szCs w:val="28"/>
        </w:rPr>
        <w:t>search(</w:t>
      </w:r>
      <w:proofErr w:type="gramEnd"/>
      <w:r w:rsidRPr="00505819">
        <w:rPr>
          <w:rFonts w:ascii="Aptos Black" w:hAnsi="Aptos Black"/>
          <w:sz w:val="28"/>
          <w:szCs w:val="28"/>
        </w:rPr>
        <w:t>values, key, size) RETURNS BOOLEAN</w:t>
      </w:r>
      <w:r w:rsidRPr="00505819">
        <w:rPr>
          <w:rFonts w:ascii="Aptos Black" w:hAnsi="Aptos Black"/>
          <w:sz w:val="28"/>
          <w:szCs w:val="28"/>
        </w:rPr>
        <w:br/>
        <w:t xml:space="preserve">  RETURN binary_search_</w:t>
      </w:r>
      <w:proofErr w:type="gramStart"/>
      <w:r w:rsidRPr="00505819">
        <w:rPr>
          <w:rFonts w:ascii="Aptos Black" w:hAnsi="Aptos Black"/>
          <w:sz w:val="28"/>
          <w:szCs w:val="28"/>
        </w:rPr>
        <w:t>recursive(</w:t>
      </w:r>
      <w:proofErr w:type="gramEnd"/>
      <w:r w:rsidRPr="00505819">
        <w:rPr>
          <w:rFonts w:ascii="Aptos Black" w:hAnsi="Aptos Black"/>
          <w:sz w:val="28"/>
          <w:szCs w:val="28"/>
        </w:rPr>
        <w:t>values, key, 0, size - 1)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p w14:paraId="28D8148E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Utilities: createBinaryFile(filename)</w:t>
      </w:r>
    </w:p>
    <w:p w14:paraId="049951A6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FUNCTION createBinaryFile(filename)</w:t>
      </w:r>
      <w:r w:rsidRPr="00505819">
        <w:rPr>
          <w:rFonts w:ascii="Aptos Black" w:hAnsi="Aptos Black"/>
          <w:sz w:val="28"/>
          <w:szCs w:val="28"/>
        </w:rPr>
        <w:br/>
        <w:t xml:space="preserve">  SET random seed (current time)</w:t>
      </w:r>
      <w:r w:rsidRPr="00505819">
        <w:rPr>
          <w:rFonts w:ascii="Aptos Black" w:hAnsi="Aptos Black"/>
          <w:sz w:val="28"/>
          <w:szCs w:val="28"/>
        </w:rPr>
        <w:br/>
        <w:t xml:space="preserve">  size ← 200</w:t>
      </w:r>
      <w:r w:rsidRPr="00505819">
        <w:rPr>
          <w:rFonts w:ascii="Aptos Black" w:hAnsi="Aptos Black"/>
          <w:sz w:val="28"/>
          <w:szCs w:val="28"/>
        </w:rPr>
        <w:br/>
        <w:t xml:space="preserve">  ALLOCATE array data[size]</w:t>
      </w:r>
      <w:r w:rsidRPr="00505819">
        <w:rPr>
          <w:rFonts w:ascii="Aptos Black" w:hAnsi="Aptos Black"/>
          <w:sz w:val="28"/>
          <w:szCs w:val="28"/>
        </w:rPr>
        <w:br/>
        <w:t xml:space="preserve">  FOR i FROM 0 TO size-1</w:t>
      </w:r>
      <w:r w:rsidRPr="00505819">
        <w:rPr>
          <w:rFonts w:ascii="Aptos Black" w:hAnsi="Aptos Black"/>
          <w:sz w:val="28"/>
          <w:szCs w:val="28"/>
        </w:rPr>
        <w:br/>
        <w:t xml:space="preserve">    data[i] ← RANDOM_</w:t>
      </w:r>
      <w:proofErr w:type="gramStart"/>
      <w:r w:rsidRPr="00505819">
        <w:rPr>
          <w:rFonts w:ascii="Aptos Black" w:hAnsi="Aptos Black"/>
          <w:sz w:val="28"/>
          <w:szCs w:val="28"/>
        </w:rPr>
        <w:t>INT(0..</w:t>
      </w:r>
      <w:proofErr w:type="gramEnd"/>
      <w:r w:rsidRPr="00505819">
        <w:rPr>
          <w:rFonts w:ascii="Aptos Black" w:hAnsi="Aptos Black"/>
          <w:sz w:val="28"/>
          <w:szCs w:val="28"/>
        </w:rPr>
        <w:t>999)</w:t>
      </w:r>
      <w:r w:rsidRPr="00505819">
        <w:rPr>
          <w:rFonts w:ascii="Aptos Black" w:hAnsi="Aptos Black"/>
          <w:sz w:val="28"/>
          <w:szCs w:val="28"/>
        </w:rPr>
        <w:br/>
        <w:t xml:space="preserve">  ENDFOR</w:t>
      </w:r>
      <w:r w:rsidRPr="00505819">
        <w:rPr>
          <w:rFonts w:ascii="Aptos Black" w:hAnsi="Aptos Black"/>
          <w:sz w:val="28"/>
          <w:szCs w:val="28"/>
        </w:rPr>
        <w:br/>
        <w:t xml:space="preserve">  CALL </w:t>
      </w:r>
      <w:proofErr w:type="gramStart"/>
      <w:r w:rsidRPr="00505819">
        <w:rPr>
          <w:rFonts w:ascii="Aptos Black" w:hAnsi="Aptos Black"/>
          <w:sz w:val="28"/>
          <w:szCs w:val="28"/>
        </w:rPr>
        <w:t>writeBinary(</w:t>
      </w:r>
      <w:proofErr w:type="gramEnd"/>
      <w:r w:rsidRPr="00505819">
        <w:rPr>
          <w:rFonts w:ascii="Aptos Black" w:hAnsi="Aptos Black"/>
          <w:sz w:val="28"/>
          <w:szCs w:val="28"/>
        </w:rPr>
        <w:t>filename, data, size)</w:t>
      </w:r>
      <w:r w:rsidRPr="00505819">
        <w:rPr>
          <w:rFonts w:ascii="Aptos Black" w:hAnsi="Aptos Black"/>
          <w:sz w:val="28"/>
          <w:szCs w:val="28"/>
        </w:rPr>
        <w:br/>
        <w:t xml:space="preserve">  DEALLOCATE data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p w14:paraId="08DDFA6A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lastRenderedPageBreak/>
        <w:t xml:space="preserve">Utilities: </w:t>
      </w:r>
      <w:proofErr w:type="gramStart"/>
      <w:r w:rsidRPr="00505819">
        <w:rPr>
          <w:rFonts w:ascii="Aptos Black" w:hAnsi="Aptos Black"/>
          <w:sz w:val="28"/>
          <w:szCs w:val="28"/>
        </w:rPr>
        <w:t>writeBinary(</w:t>
      </w:r>
      <w:proofErr w:type="gramEnd"/>
      <w:r w:rsidRPr="00505819">
        <w:rPr>
          <w:rFonts w:ascii="Aptos Black" w:hAnsi="Aptos Black"/>
          <w:sz w:val="28"/>
          <w:szCs w:val="28"/>
        </w:rPr>
        <w:t>filename, values, length)</w:t>
      </w:r>
    </w:p>
    <w:p w14:paraId="46DC7552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 xml:space="preserve">FUNCTION </w:t>
      </w:r>
      <w:proofErr w:type="gramStart"/>
      <w:r w:rsidRPr="00505819">
        <w:rPr>
          <w:rFonts w:ascii="Aptos Black" w:hAnsi="Aptos Black"/>
          <w:sz w:val="28"/>
          <w:szCs w:val="28"/>
        </w:rPr>
        <w:t>writeBinary(</w:t>
      </w:r>
      <w:proofErr w:type="gramEnd"/>
      <w:r w:rsidRPr="00505819">
        <w:rPr>
          <w:rFonts w:ascii="Aptos Black" w:hAnsi="Aptos Black"/>
          <w:sz w:val="28"/>
          <w:szCs w:val="28"/>
        </w:rPr>
        <w:t>filename, values, length)</w:t>
      </w:r>
      <w:r w:rsidRPr="00505819">
        <w:rPr>
          <w:rFonts w:ascii="Aptos Black" w:hAnsi="Aptos Black"/>
          <w:sz w:val="28"/>
          <w:szCs w:val="28"/>
        </w:rPr>
        <w:br/>
        <w:t xml:space="preserve">  OPEN filename FOR binary </w:t>
      </w:r>
      <w:proofErr w:type="gramStart"/>
      <w:r w:rsidRPr="00505819">
        <w:rPr>
          <w:rFonts w:ascii="Aptos Black" w:hAnsi="Aptos Black"/>
          <w:sz w:val="28"/>
          <w:szCs w:val="28"/>
        </w:rPr>
        <w:t>write</w:t>
      </w:r>
      <w:proofErr w:type="gramEnd"/>
      <w:r w:rsidRPr="00505819">
        <w:rPr>
          <w:rFonts w:ascii="Aptos Black" w:hAnsi="Aptos Black"/>
          <w:sz w:val="28"/>
          <w:szCs w:val="28"/>
        </w:rPr>
        <w:br/>
        <w:t xml:space="preserve">  WRITE length (int)</w:t>
      </w:r>
      <w:r w:rsidRPr="00505819">
        <w:rPr>
          <w:rFonts w:ascii="Aptos Black" w:hAnsi="Aptos Black"/>
          <w:sz w:val="28"/>
          <w:szCs w:val="28"/>
        </w:rPr>
        <w:br/>
        <w:t xml:space="preserve">  WRITE 'length' integers from values</w:t>
      </w:r>
      <w:r w:rsidRPr="00505819">
        <w:rPr>
          <w:rFonts w:ascii="Aptos Black" w:hAnsi="Aptos Black"/>
          <w:sz w:val="28"/>
          <w:szCs w:val="28"/>
        </w:rPr>
        <w:br/>
        <w:t xml:space="preserve">  CLOSE file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p w14:paraId="128DA934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Class: BinaryReader</w:t>
      </w:r>
    </w:p>
    <w:p w14:paraId="5FA0DE45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BinaryReader</w:t>
      </w:r>
      <w:r w:rsidRPr="00505819">
        <w:rPr>
          <w:rFonts w:ascii="Aptos Black" w:hAnsi="Aptos Black"/>
          <w:sz w:val="28"/>
          <w:szCs w:val="28"/>
        </w:rPr>
        <w:br/>
        <w:t xml:space="preserve">  PRIVATE:</w:t>
      </w:r>
      <w:r w:rsidRPr="00505819">
        <w:rPr>
          <w:rFonts w:ascii="Aptos Black" w:hAnsi="Aptos Black"/>
          <w:sz w:val="28"/>
          <w:szCs w:val="28"/>
        </w:rPr>
        <w:br/>
        <w:t xml:space="preserve">    values : int*</w:t>
      </w:r>
      <w:r w:rsidRPr="00505819">
        <w:rPr>
          <w:rFonts w:ascii="Aptos Black" w:hAnsi="Aptos Black"/>
          <w:sz w:val="28"/>
          <w:szCs w:val="28"/>
        </w:rPr>
        <w:br/>
        <w:t xml:space="preserve">    size   : int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CONSTRUCTOR(filename)</w:t>
      </w:r>
      <w:r w:rsidRPr="00505819">
        <w:rPr>
          <w:rFonts w:ascii="Aptos Black" w:hAnsi="Aptos Black"/>
          <w:sz w:val="28"/>
          <w:szCs w:val="28"/>
        </w:rPr>
        <w:br/>
        <w:t xml:space="preserve">    values ← NULL</w:t>
      </w:r>
      <w:r w:rsidRPr="00505819">
        <w:rPr>
          <w:rFonts w:ascii="Aptos Black" w:hAnsi="Aptos Black"/>
          <w:sz w:val="28"/>
          <w:szCs w:val="28"/>
        </w:rPr>
        <w:br/>
        <w:t xml:space="preserve">    size   ← 0</w:t>
      </w:r>
      <w:r w:rsidRPr="00505819">
        <w:rPr>
          <w:rFonts w:ascii="Aptos Black" w:hAnsi="Aptos Black"/>
          <w:sz w:val="28"/>
          <w:szCs w:val="28"/>
        </w:rPr>
        <w:br/>
        <w:t xml:space="preserve">    CALL readValues(filename)</w:t>
      </w:r>
      <w:r w:rsidRPr="00505819">
        <w:rPr>
          <w:rFonts w:ascii="Aptos Black" w:hAnsi="Aptos Black"/>
          <w:sz w:val="28"/>
          <w:szCs w:val="28"/>
        </w:rPr>
        <w:br/>
        <w:t xml:space="preserve">  END CONSTRUCTOR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DESTRUCTOR</w:t>
      </w:r>
      <w:r w:rsidRPr="00505819">
        <w:rPr>
          <w:rFonts w:ascii="Aptos Black" w:hAnsi="Aptos Black"/>
          <w:sz w:val="28"/>
          <w:szCs w:val="28"/>
        </w:rPr>
        <w:br/>
        <w:t xml:space="preserve">    FREE values</w:t>
      </w:r>
      <w:r w:rsidRPr="00505819">
        <w:rPr>
          <w:rFonts w:ascii="Aptos Black" w:hAnsi="Aptos Black"/>
          <w:sz w:val="28"/>
          <w:szCs w:val="28"/>
        </w:rPr>
        <w:br/>
        <w:t xml:space="preserve">  END DESTRUCTOR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getValues() RETURNS int*  → RETURN values</w:t>
      </w:r>
      <w:r w:rsidRPr="00505819">
        <w:rPr>
          <w:rFonts w:ascii="Aptos Black" w:hAnsi="Aptos Black"/>
          <w:sz w:val="28"/>
          <w:szCs w:val="28"/>
        </w:rPr>
        <w:br/>
        <w:t xml:space="preserve">  METHOD getSize()   RETURNS int   → RETURN size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readValues(filename)</w:t>
      </w:r>
      <w:r w:rsidRPr="00505819">
        <w:rPr>
          <w:rFonts w:ascii="Aptos Black" w:hAnsi="Aptos Black"/>
          <w:sz w:val="28"/>
          <w:szCs w:val="28"/>
        </w:rPr>
        <w:br/>
        <w:t xml:space="preserve">    TRY OPEN filename FOR binary read</w:t>
      </w:r>
      <w:r w:rsidRPr="00505819">
        <w:rPr>
          <w:rFonts w:ascii="Aptos Black" w:hAnsi="Aptos Black"/>
          <w:sz w:val="28"/>
          <w:szCs w:val="28"/>
        </w:rPr>
        <w:br/>
        <w:t xml:space="preserve">    IF open fails THEN</w:t>
      </w:r>
      <w:r w:rsidRPr="00505819">
        <w:rPr>
          <w:rFonts w:ascii="Aptos Black" w:hAnsi="Aptos Black"/>
          <w:sz w:val="28"/>
          <w:szCs w:val="28"/>
        </w:rPr>
        <w:br/>
        <w:t xml:space="preserve">      PRINT "Binary file not found, creating new file..."</w:t>
      </w:r>
      <w:r w:rsidRPr="00505819">
        <w:rPr>
          <w:rFonts w:ascii="Aptos Black" w:hAnsi="Aptos Black"/>
          <w:sz w:val="28"/>
          <w:szCs w:val="28"/>
        </w:rPr>
        <w:br/>
        <w:t xml:space="preserve">      CALL createBinaryFile(filename)</w:t>
      </w:r>
      <w:r w:rsidRPr="00505819">
        <w:rPr>
          <w:rFonts w:ascii="Aptos Black" w:hAnsi="Aptos Black"/>
          <w:sz w:val="28"/>
          <w:szCs w:val="28"/>
        </w:rPr>
        <w:br/>
        <w:t xml:space="preserve">      REOPEN filename F</w:t>
      </w:r>
      <w:r w:rsidRPr="00505819">
        <w:rPr>
          <w:rFonts w:ascii="Aptos Black" w:hAnsi="Aptos Black"/>
          <w:sz w:val="28"/>
          <w:szCs w:val="28"/>
        </w:rPr>
        <w:t>OR binary read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t xml:space="preserve">    ENDIF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READ size (int)</w:t>
      </w:r>
      <w:r w:rsidRPr="00505819">
        <w:rPr>
          <w:rFonts w:ascii="Aptos Black" w:hAnsi="Aptos Black"/>
          <w:sz w:val="28"/>
          <w:szCs w:val="28"/>
        </w:rPr>
        <w:br/>
        <w:t xml:space="preserve">    IF size ≤ 0 THEN</w:t>
      </w:r>
      <w:r w:rsidRPr="00505819">
        <w:rPr>
          <w:rFonts w:ascii="Aptos Black" w:hAnsi="Aptos Black"/>
          <w:sz w:val="28"/>
          <w:szCs w:val="28"/>
        </w:rPr>
        <w:br/>
        <w:t xml:space="preserve">      PRINT "Invalid file data."</w:t>
      </w:r>
      <w:r w:rsidRPr="00505819">
        <w:rPr>
          <w:rFonts w:ascii="Aptos Black" w:hAnsi="Aptos Black"/>
          <w:sz w:val="28"/>
          <w:szCs w:val="28"/>
        </w:rPr>
        <w:br/>
        <w:t xml:space="preserve">      RETURN</w:t>
      </w:r>
      <w:r w:rsidRPr="00505819">
        <w:rPr>
          <w:rFonts w:ascii="Aptos Black" w:hAnsi="Aptos Black"/>
          <w:sz w:val="28"/>
          <w:szCs w:val="28"/>
        </w:rPr>
        <w:br/>
        <w:t xml:space="preserve">    ENDIF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ALLOCATE values[size]</w:t>
      </w:r>
      <w:r w:rsidRPr="00505819">
        <w:rPr>
          <w:rFonts w:ascii="Aptos Black" w:hAnsi="Aptos Black"/>
          <w:sz w:val="28"/>
          <w:szCs w:val="28"/>
        </w:rPr>
        <w:br/>
        <w:t xml:space="preserve">    READ size integers INTO values</w:t>
      </w:r>
      <w:r w:rsidRPr="00505819">
        <w:rPr>
          <w:rFonts w:ascii="Aptos Black" w:hAnsi="Aptos Black"/>
          <w:sz w:val="28"/>
          <w:szCs w:val="28"/>
        </w:rPr>
        <w:br/>
        <w:t xml:space="preserve">    CLOSE file</w:t>
      </w:r>
      <w:r w:rsidRPr="00505819">
        <w:rPr>
          <w:rFonts w:ascii="Aptos Black" w:hAnsi="Aptos Black"/>
          <w:sz w:val="28"/>
          <w:szCs w:val="28"/>
        </w:rPr>
        <w:br/>
        <w:t xml:space="preserve">  END METHOD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397BE79D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Base Class: Analyzer</w:t>
      </w:r>
    </w:p>
    <w:p w14:paraId="6171571D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Analyzer  (abstract)</w:t>
      </w:r>
      <w:r w:rsidRPr="00505819">
        <w:rPr>
          <w:rFonts w:ascii="Aptos Black" w:hAnsi="Aptos Black"/>
          <w:sz w:val="28"/>
          <w:szCs w:val="28"/>
        </w:rPr>
        <w:br/>
        <w:t xml:space="preserve">  PROTECTED:</w:t>
      </w:r>
      <w:r w:rsidRPr="00505819">
        <w:rPr>
          <w:rFonts w:ascii="Aptos Black" w:hAnsi="Aptos Black"/>
          <w:sz w:val="28"/>
          <w:szCs w:val="28"/>
        </w:rPr>
        <w:br/>
        <w:t xml:space="preserve">    values : int*   // private copy</w:t>
      </w:r>
      <w:r w:rsidRPr="00505819">
        <w:rPr>
          <w:rFonts w:ascii="Aptos Black" w:hAnsi="Aptos Black"/>
          <w:sz w:val="28"/>
          <w:szCs w:val="28"/>
        </w:rPr>
        <w:br/>
        <w:t xml:space="preserve">    size   : int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CONSTRUCTOR(v, s)</w:t>
      </w:r>
      <w:r w:rsidRPr="00505819">
        <w:rPr>
          <w:rFonts w:ascii="Aptos Black" w:hAnsi="Aptos Black"/>
          <w:sz w:val="28"/>
          <w:szCs w:val="28"/>
        </w:rPr>
        <w:br/>
        <w:t xml:space="preserve">    size ← s</w:t>
      </w:r>
      <w:r w:rsidRPr="00505819">
        <w:rPr>
          <w:rFonts w:ascii="Aptos Black" w:hAnsi="Aptos Black"/>
          <w:sz w:val="28"/>
          <w:szCs w:val="28"/>
        </w:rPr>
        <w:br/>
        <w:t xml:space="preserve">    ALLOCATE values[size]</w:t>
      </w:r>
      <w:r w:rsidRPr="00505819">
        <w:rPr>
          <w:rFonts w:ascii="Aptos Black" w:hAnsi="Aptos Black"/>
          <w:sz w:val="28"/>
          <w:szCs w:val="28"/>
        </w:rPr>
        <w:br/>
        <w:t xml:space="preserve">    FOR i FROM 0 TO size-1</w:t>
      </w:r>
      <w:r w:rsidRPr="00505819">
        <w:rPr>
          <w:rFonts w:ascii="Aptos Black" w:hAnsi="Aptos Black"/>
          <w:sz w:val="28"/>
          <w:szCs w:val="28"/>
        </w:rPr>
        <w:br/>
        <w:t xml:space="preserve">      values[i] ← v[i]           // deep copy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END CONSTRUCTOR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DESTRUCTOR</w:t>
      </w:r>
      <w:r w:rsidRPr="00505819">
        <w:rPr>
          <w:rFonts w:ascii="Aptos Black" w:hAnsi="Aptos Black"/>
          <w:sz w:val="28"/>
          <w:szCs w:val="28"/>
        </w:rPr>
        <w:br/>
        <w:t xml:space="preserve">    FREE values</w:t>
      </w:r>
      <w:r w:rsidRPr="00505819">
        <w:rPr>
          <w:rFonts w:ascii="Aptos Black" w:hAnsi="Aptos Black"/>
          <w:sz w:val="28"/>
          <w:szCs w:val="28"/>
        </w:rPr>
        <w:br/>
        <w:t xml:space="preserve">  END DESTRUCTOR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cloneValues(src, n) RETURNS int*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t xml:space="preserve">    ALLOCATE copy[n]</w:t>
      </w:r>
      <w:r w:rsidRPr="00505819">
        <w:rPr>
          <w:rFonts w:ascii="Aptos Black" w:hAnsi="Aptos Black"/>
          <w:sz w:val="28"/>
          <w:szCs w:val="28"/>
        </w:rPr>
        <w:br/>
        <w:t xml:space="preserve">    FOR i FROM 0 TO n-1</w:t>
      </w:r>
      <w:r w:rsidRPr="00505819">
        <w:rPr>
          <w:rFonts w:ascii="Aptos Black" w:hAnsi="Aptos Black"/>
          <w:sz w:val="28"/>
          <w:szCs w:val="28"/>
        </w:rPr>
        <w:br/>
        <w:t xml:space="preserve">      copy[i] ← src[i]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  RETURN copy</w:t>
      </w:r>
      <w:r w:rsidRPr="00505819">
        <w:rPr>
          <w:rFonts w:ascii="Aptos Black" w:hAnsi="Aptos Black"/>
          <w:sz w:val="28"/>
          <w:szCs w:val="28"/>
        </w:rPr>
        <w:br/>
        <w:t xml:space="preserve">  END METHOD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ABSTRACT METHOD analyze() RETURNS STRING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5427CEA6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DuplicatesAnalyser</w:t>
      </w:r>
    </w:p>
    <w:p w14:paraId="162F8B5A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DuplicatesAnalyser EXTENDS Analyzer</w:t>
      </w:r>
      <w:r w:rsidRPr="00505819">
        <w:rPr>
          <w:rFonts w:ascii="Aptos Black" w:hAnsi="Aptos Black"/>
          <w:sz w:val="28"/>
          <w:szCs w:val="28"/>
        </w:rPr>
        <w:br/>
        <w:t xml:space="preserve">  CONSTRUCTOR(v, s) → CALL base(v, s)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analyze() RETURNS STRING</w:t>
      </w:r>
      <w:r w:rsidRPr="00505819">
        <w:rPr>
          <w:rFonts w:ascii="Aptos Black" w:hAnsi="Aptos Black"/>
          <w:sz w:val="28"/>
          <w:szCs w:val="28"/>
        </w:rPr>
        <w:br/>
        <w:t xml:space="preserve">    CALL selection_sort(values, size)</w:t>
      </w:r>
      <w:r w:rsidRPr="00505819">
        <w:rPr>
          <w:rFonts w:ascii="Aptos Black" w:hAnsi="Aptos Black"/>
          <w:sz w:val="28"/>
          <w:szCs w:val="28"/>
        </w:rPr>
        <w:br/>
        <w:t xml:space="preserve">    dupCount ← 0</w:t>
      </w:r>
      <w:r w:rsidRPr="00505819">
        <w:rPr>
          <w:rFonts w:ascii="Aptos Black" w:hAnsi="Aptos Black"/>
          <w:sz w:val="28"/>
          <w:szCs w:val="28"/>
        </w:rPr>
        <w:br/>
        <w:t xml:space="preserve">    FOR i FROM 1 TO size-1</w:t>
      </w:r>
      <w:r w:rsidRPr="00505819">
        <w:rPr>
          <w:rFonts w:ascii="Aptos Black" w:hAnsi="Aptos Black"/>
          <w:sz w:val="28"/>
          <w:szCs w:val="28"/>
        </w:rPr>
        <w:br/>
        <w:t xml:space="preserve">      IF values[i] == values[i-1] THEN</w:t>
      </w:r>
      <w:r w:rsidRPr="00505819">
        <w:rPr>
          <w:rFonts w:ascii="Aptos Black" w:hAnsi="Aptos Black"/>
          <w:sz w:val="28"/>
          <w:szCs w:val="28"/>
        </w:rPr>
        <w:br/>
        <w:t xml:space="preserve">        dupCount ← dupCount + 1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  RETURN "Duplicate count: " + STRING(dupCount)</w:t>
      </w:r>
      <w:r w:rsidRPr="00505819">
        <w:rPr>
          <w:rFonts w:ascii="Aptos Black" w:hAnsi="Aptos Black"/>
          <w:sz w:val="28"/>
          <w:szCs w:val="28"/>
        </w:rPr>
        <w:br/>
        <w:t xml:space="preserve">  END METHOD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3901B564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MissingAnalyser</w:t>
      </w:r>
    </w:p>
    <w:p w14:paraId="119891ED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MissingAnalyser EXTENDS Analyzer</w:t>
      </w:r>
      <w:r w:rsidRPr="00505819">
        <w:rPr>
          <w:rFonts w:ascii="Aptos Black" w:hAnsi="Aptos Black"/>
          <w:sz w:val="28"/>
          <w:szCs w:val="28"/>
        </w:rPr>
        <w:br/>
        <w:t xml:space="preserve">  CONSTRUCTOR(v, s) → CALL base(v, s)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analyze() RETURNS STRING</w:t>
      </w:r>
      <w:r w:rsidRPr="00505819">
        <w:rPr>
          <w:rFonts w:ascii="Aptos Black" w:hAnsi="Aptos Black"/>
          <w:sz w:val="28"/>
          <w:szCs w:val="28"/>
        </w:rPr>
        <w:br/>
        <w:t xml:space="preserve">    CALL selection_sort(values, size)</w:t>
      </w:r>
      <w:r w:rsidRPr="00505819">
        <w:rPr>
          <w:rFonts w:ascii="Aptos Black" w:hAnsi="Aptos Black"/>
          <w:sz w:val="28"/>
          <w:szCs w:val="28"/>
        </w:rPr>
        <w:br/>
        <w:t xml:space="preserve">    missing ← 0</w:t>
      </w:r>
      <w:r w:rsidRPr="00505819">
        <w:rPr>
          <w:rFonts w:ascii="Aptos Black" w:hAnsi="Aptos Black"/>
          <w:sz w:val="28"/>
          <w:szCs w:val="28"/>
        </w:rPr>
        <w:br/>
        <w:t xml:space="preserve">    FOR i FROM 1 TO size-1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t xml:space="preserve">      gap ← values[i] - values[i-1]</w:t>
      </w:r>
      <w:r w:rsidRPr="00505819">
        <w:rPr>
          <w:rFonts w:ascii="Aptos Black" w:hAnsi="Aptos Black"/>
          <w:sz w:val="28"/>
          <w:szCs w:val="28"/>
        </w:rPr>
        <w:br/>
        <w:t xml:space="preserve">      IF gap &gt; 1 THEN</w:t>
      </w:r>
      <w:r w:rsidRPr="00505819">
        <w:rPr>
          <w:rFonts w:ascii="Aptos Black" w:hAnsi="Aptos Black"/>
          <w:sz w:val="28"/>
          <w:szCs w:val="28"/>
        </w:rPr>
        <w:br/>
        <w:t xml:space="preserve">        missing ← missing + (gap - 1)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  RETURN "Missing numbers between min and max: " + STRING(missing)</w:t>
      </w:r>
      <w:r w:rsidRPr="00505819">
        <w:rPr>
          <w:rFonts w:ascii="Aptos Black" w:hAnsi="Aptos Black"/>
          <w:sz w:val="28"/>
          <w:szCs w:val="28"/>
        </w:rPr>
        <w:br/>
        <w:t xml:space="preserve">  END METHOD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2522E759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SearchAnalyser</w:t>
      </w:r>
    </w:p>
    <w:p w14:paraId="4712084A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SearchAnalyser EXTENDS Analyzer</w:t>
      </w:r>
      <w:r w:rsidRPr="00505819">
        <w:rPr>
          <w:rFonts w:ascii="Aptos Black" w:hAnsi="Aptos Black"/>
          <w:sz w:val="28"/>
          <w:szCs w:val="28"/>
        </w:rPr>
        <w:br/>
        <w:t xml:space="preserve">  CONSTRUCTOR(v, s)</w:t>
      </w:r>
      <w:r w:rsidRPr="00505819">
        <w:rPr>
          <w:rFonts w:ascii="Aptos Black" w:hAnsi="Aptos Black"/>
          <w:sz w:val="28"/>
          <w:szCs w:val="28"/>
        </w:rPr>
        <w:br/>
        <w:t xml:space="preserve">    CALL base(v, s)</w:t>
      </w:r>
      <w:r w:rsidRPr="00505819">
        <w:rPr>
          <w:rFonts w:ascii="Aptos Black" w:hAnsi="Aptos Black"/>
          <w:sz w:val="28"/>
          <w:szCs w:val="28"/>
        </w:rPr>
        <w:br/>
        <w:t xml:space="preserve">    CALL selection_sort(values, size)</w:t>
      </w:r>
      <w:r w:rsidRPr="00505819">
        <w:rPr>
          <w:rFonts w:ascii="Aptos Black" w:hAnsi="Aptos Black"/>
          <w:sz w:val="28"/>
          <w:szCs w:val="28"/>
        </w:rPr>
        <w:br/>
        <w:t xml:space="preserve">  END CONSTRUCTOR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METHOD analyze() RETURNS STRING</w:t>
      </w:r>
      <w:r w:rsidRPr="00505819">
        <w:rPr>
          <w:rFonts w:ascii="Aptos Black" w:hAnsi="Aptos Black"/>
          <w:sz w:val="28"/>
          <w:szCs w:val="28"/>
        </w:rPr>
        <w:br/>
        <w:t xml:space="preserve">    SET random seed (current time)</w:t>
      </w:r>
      <w:r w:rsidRPr="00505819">
        <w:rPr>
          <w:rFonts w:ascii="Aptos Black" w:hAnsi="Aptos Black"/>
          <w:sz w:val="28"/>
          <w:szCs w:val="28"/>
        </w:rPr>
        <w:br/>
        <w:t xml:space="preserve">    foundCount ← 0</w:t>
      </w:r>
      <w:r w:rsidRPr="00505819">
        <w:rPr>
          <w:rFonts w:ascii="Aptos Black" w:hAnsi="Aptos Black"/>
          <w:sz w:val="28"/>
          <w:szCs w:val="28"/>
        </w:rPr>
        <w:br/>
        <w:t xml:space="preserve">    REPEAT 100 TIMES</w:t>
      </w:r>
      <w:r w:rsidRPr="00505819">
        <w:rPr>
          <w:rFonts w:ascii="Aptos Black" w:hAnsi="Aptos Black"/>
          <w:sz w:val="28"/>
          <w:szCs w:val="28"/>
        </w:rPr>
        <w:br/>
        <w:t xml:space="preserve">      randomValue ← RANDOM_INT(0..999)</w:t>
      </w:r>
      <w:r w:rsidRPr="00505819">
        <w:rPr>
          <w:rFonts w:ascii="Aptos Black" w:hAnsi="Aptos Black"/>
          <w:sz w:val="28"/>
          <w:szCs w:val="28"/>
        </w:rPr>
        <w:br/>
        <w:t xml:space="preserve">      IF binary_search(values, randomValue, size) THEN</w:t>
      </w:r>
      <w:r w:rsidRPr="00505819">
        <w:rPr>
          <w:rFonts w:ascii="Aptos Black" w:hAnsi="Aptos Black"/>
          <w:sz w:val="28"/>
          <w:szCs w:val="28"/>
        </w:rPr>
        <w:br/>
        <w:t xml:space="preserve">        foundCount ← foundCount + 1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END REPEAT</w:t>
      </w:r>
      <w:r w:rsidRPr="00505819">
        <w:rPr>
          <w:rFonts w:ascii="Aptos Black" w:hAnsi="Aptos Black"/>
          <w:sz w:val="28"/>
          <w:szCs w:val="28"/>
        </w:rPr>
        <w:br/>
        <w:t xml:space="preserve">    RETURN "Random search: " + STRING(foundCount) + " values found in dataset."</w:t>
      </w:r>
      <w:r w:rsidRPr="00505819">
        <w:rPr>
          <w:rFonts w:ascii="Aptos Black" w:hAnsi="Aptos Black"/>
          <w:sz w:val="28"/>
          <w:szCs w:val="28"/>
        </w:rPr>
        <w:br/>
        <w:t xml:space="preserve">  END METHOD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19D4D940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StatisticsAnalyser</w:t>
      </w:r>
    </w:p>
    <w:p w14:paraId="159F21FA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CLASS StatisticsAnalyser EXTENDS Analyzer</w:t>
      </w:r>
      <w:r w:rsidRPr="00505819">
        <w:rPr>
          <w:rFonts w:ascii="Aptos Black" w:hAnsi="Aptos Black"/>
          <w:sz w:val="28"/>
          <w:szCs w:val="28"/>
        </w:rPr>
        <w:br/>
        <w:t xml:space="preserve">  CONSTRUCTOR(v, s) → CALL base(v, s)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br/>
        <w:t xml:space="preserve">  METHOD analyze() RETURNS STRING</w:t>
      </w:r>
      <w:r w:rsidRPr="00505819">
        <w:rPr>
          <w:rFonts w:ascii="Aptos Black" w:hAnsi="Aptos Black"/>
          <w:sz w:val="28"/>
          <w:szCs w:val="28"/>
        </w:rPr>
        <w:br/>
        <w:t xml:space="preserve">    CALL selection_sort(values, size)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minVal ← values[0]</w:t>
      </w:r>
      <w:r w:rsidRPr="00505819">
        <w:rPr>
          <w:rFonts w:ascii="Aptos Black" w:hAnsi="Aptos Black"/>
          <w:sz w:val="28"/>
          <w:szCs w:val="28"/>
        </w:rPr>
        <w:br/>
        <w:t xml:space="preserve">    maxVal ← values[size - 1]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// Mean</w:t>
      </w:r>
      <w:r w:rsidRPr="00505819">
        <w:rPr>
          <w:rFonts w:ascii="Aptos Black" w:hAnsi="Aptos Black"/>
          <w:sz w:val="28"/>
          <w:szCs w:val="28"/>
        </w:rPr>
        <w:br/>
        <w:t xml:space="preserve">    sum ← 0 (64-bit)</w:t>
      </w:r>
      <w:r w:rsidRPr="00505819">
        <w:rPr>
          <w:rFonts w:ascii="Aptos Black" w:hAnsi="Aptos Black"/>
          <w:sz w:val="28"/>
          <w:szCs w:val="28"/>
        </w:rPr>
        <w:br/>
        <w:t xml:space="preserve">    FOR i FROM 0 TO size-1</w:t>
      </w:r>
      <w:r w:rsidRPr="00505819">
        <w:rPr>
          <w:rFonts w:ascii="Aptos Black" w:hAnsi="Aptos Black"/>
          <w:sz w:val="28"/>
          <w:szCs w:val="28"/>
        </w:rPr>
        <w:br/>
        <w:t xml:space="preserve">      sum ← sum + values[i]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  <w:t xml:space="preserve">    mean ← sum / size (as double)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// Median</w:t>
      </w:r>
      <w:r w:rsidRPr="00505819">
        <w:rPr>
          <w:rFonts w:ascii="Aptos Black" w:hAnsi="Aptos Black"/>
          <w:sz w:val="28"/>
          <w:szCs w:val="28"/>
        </w:rPr>
        <w:br/>
        <w:t xml:space="preserve">    IF size is even THEN</w:t>
      </w:r>
      <w:r w:rsidRPr="00505819">
        <w:rPr>
          <w:rFonts w:ascii="Aptos Black" w:hAnsi="Aptos Black"/>
          <w:sz w:val="28"/>
          <w:szCs w:val="28"/>
        </w:rPr>
        <w:br/>
        <w:t xml:space="preserve">      median ← (values[size/2 - 1] + values[size/2]) / 2.0</w:t>
      </w:r>
      <w:r w:rsidRPr="00505819">
        <w:rPr>
          <w:rFonts w:ascii="Aptos Black" w:hAnsi="Aptos Black"/>
          <w:sz w:val="28"/>
          <w:szCs w:val="28"/>
        </w:rPr>
        <w:br/>
        <w:t xml:space="preserve">    ELSE</w:t>
      </w:r>
      <w:r w:rsidRPr="00505819">
        <w:rPr>
          <w:rFonts w:ascii="Aptos Black" w:hAnsi="Aptos Black"/>
          <w:sz w:val="28"/>
          <w:szCs w:val="28"/>
        </w:rPr>
        <w:br/>
        <w:t xml:space="preserve">      median ← values[size/2]</w:t>
      </w:r>
      <w:r w:rsidRPr="00505819">
        <w:rPr>
          <w:rFonts w:ascii="Aptos Black" w:hAnsi="Aptos Black"/>
          <w:sz w:val="28"/>
          <w:szCs w:val="28"/>
        </w:rPr>
        <w:br/>
        <w:t xml:space="preserve">    ENDIF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// Mode (first maximal run in sorted array)</w:t>
      </w:r>
      <w:r w:rsidRPr="00505819">
        <w:rPr>
          <w:rFonts w:ascii="Aptos Black" w:hAnsi="Aptos Black"/>
          <w:sz w:val="28"/>
          <w:szCs w:val="28"/>
        </w:rPr>
        <w:br/>
        <w:t xml:space="preserve">    mode ← valu</w:t>
      </w:r>
      <w:r w:rsidRPr="00505819">
        <w:rPr>
          <w:rFonts w:ascii="Aptos Black" w:hAnsi="Aptos Black"/>
          <w:sz w:val="28"/>
          <w:szCs w:val="28"/>
        </w:rPr>
        <w:t>es[0]</w:t>
      </w:r>
      <w:r w:rsidRPr="00505819">
        <w:rPr>
          <w:rFonts w:ascii="Aptos Black" w:hAnsi="Aptos Black"/>
          <w:sz w:val="28"/>
          <w:szCs w:val="28"/>
        </w:rPr>
        <w:br/>
        <w:t xml:space="preserve">    modeCount ← 1</w:t>
      </w:r>
      <w:r w:rsidRPr="00505819">
        <w:rPr>
          <w:rFonts w:ascii="Aptos Black" w:hAnsi="Aptos Black"/>
          <w:sz w:val="28"/>
          <w:szCs w:val="28"/>
        </w:rPr>
        <w:br/>
        <w:t xml:space="preserve">    currentCount ← 1</w:t>
      </w:r>
      <w:r w:rsidRPr="00505819">
        <w:rPr>
          <w:rFonts w:ascii="Aptos Black" w:hAnsi="Aptos Black"/>
          <w:sz w:val="28"/>
          <w:szCs w:val="28"/>
        </w:rPr>
        <w:br/>
        <w:t xml:space="preserve">    FOR i FROM 1 TO size-1</w:t>
      </w:r>
      <w:r w:rsidRPr="00505819">
        <w:rPr>
          <w:rFonts w:ascii="Aptos Black" w:hAnsi="Aptos Black"/>
          <w:sz w:val="28"/>
          <w:szCs w:val="28"/>
        </w:rPr>
        <w:br/>
        <w:t xml:space="preserve">      IF values[i] == values[i-1] THEN</w:t>
      </w:r>
      <w:r w:rsidRPr="00505819">
        <w:rPr>
          <w:rFonts w:ascii="Aptos Black" w:hAnsi="Aptos Black"/>
          <w:sz w:val="28"/>
          <w:szCs w:val="28"/>
        </w:rPr>
        <w:br/>
        <w:t xml:space="preserve">        currentCount ← currentCount + 1</w:t>
      </w:r>
      <w:r w:rsidRPr="00505819">
        <w:rPr>
          <w:rFonts w:ascii="Aptos Black" w:hAnsi="Aptos Black"/>
          <w:sz w:val="28"/>
          <w:szCs w:val="28"/>
        </w:rPr>
        <w:br/>
        <w:t xml:space="preserve">      ELSE</w:t>
      </w:r>
      <w:r w:rsidRPr="00505819">
        <w:rPr>
          <w:rFonts w:ascii="Aptos Black" w:hAnsi="Aptos Black"/>
          <w:sz w:val="28"/>
          <w:szCs w:val="28"/>
        </w:rPr>
        <w:br/>
        <w:t xml:space="preserve">        currentCount ← 1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  IF currentCount &gt; modeCount THEN</w:t>
      </w:r>
      <w:r w:rsidRPr="00505819">
        <w:rPr>
          <w:rFonts w:ascii="Aptos Black" w:hAnsi="Aptos Black"/>
          <w:sz w:val="28"/>
          <w:szCs w:val="28"/>
        </w:rPr>
        <w:br/>
        <w:t xml:space="preserve">        modeCount ← currentCount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t xml:space="preserve">        mode ← values[i]</w:t>
      </w:r>
      <w:r w:rsidRPr="00505819">
        <w:rPr>
          <w:rFonts w:ascii="Aptos Black" w:hAnsi="Aptos Black"/>
          <w:sz w:val="28"/>
          <w:szCs w:val="28"/>
        </w:rPr>
        <w:br/>
        <w:t xml:space="preserve">      ENDIF</w:t>
      </w:r>
      <w:r w:rsidRPr="00505819">
        <w:rPr>
          <w:rFonts w:ascii="Aptos Black" w:hAnsi="Aptos Black"/>
          <w:sz w:val="28"/>
          <w:szCs w:val="28"/>
        </w:rPr>
        <w:br/>
        <w:t xml:space="preserve">    ENDFOR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  RETURN CONCAT(</w:t>
      </w:r>
      <w:r w:rsidRPr="00505819">
        <w:rPr>
          <w:rFonts w:ascii="Aptos Black" w:hAnsi="Aptos Black"/>
          <w:sz w:val="28"/>
          <w:szCs w:val="28"/>
        </w:rPr>
        <w:br/>
        <w:t xml:space="preserve">      "Min: ", minVal,</w:t>
      </w:r>
      <w:r w:rsidRPr="00505819">
        <w:rPr>
          <w:rFonts w:ascii="Aptos Black" w:hAnsi="Aptos Black"/>
          <w:sz w:val="28"/>
          <w:szCs w:val="28"/>
        </w:rPr>
        <w:br/>
        <w:t xml:space="preserve">      ", Max: ", maxVal,</w:t>
      </w:r>
      <w:r w:rsidRPr="00505819">
        <w:rPr>
          <w:rFonts w:ascii="Aptos Black" w:hAnsi="Aptos Black"/>
          <w:sz w:val="28"/>
          <w:szCs w:val="28"/>
        </w:rPr>
        <w:br/>
        <w:t xml:space="preserve">      ", Mean: ", mean,</w:t>
      </w:r>
      <w:r w:rsidRPr="00505819">
        <w:rPr>
          <w:rFonts w:ascii="Aptos Black" w:hAnsi="Aptos Black"/>
          <w:sz w:val="28"/>
          <w:szCs w:val="28"/>
        </w:rPr>
        <w:br/>
        <w:t xml:space="preserve">      ", Median: ", median,</w:t>
      </w:r>
      <w:r w:rsidRPr="00505819">
        <w:rPr>
          <w:rFonts w:ascii="Aptos Black" w:hAnsi="Aptos Black"/>
          <w:sz w:val="28"/>
          <w:szCs w:val="28"/>
        </w:rPr>
        <w:br/>
        <w:t xml:space="preserve">      ", Mode: ", mode,</w:t>
      </w:r>
      <w:r w:rsidRPr="00505819">
        <w:rPr>
          <w:rFonts w:ascii="Aptos Black" w:hAnsi="Aptos Black"/>
          <w:sz w:val="28"/>
          <w:szCs w:val="28"/>
        </w:rPr>
        <w:br/>
        <w:t xml:space="preserve">      " (count=", modeCount, ")"</w:t>
      </w:r>
      <w:r w:rsidRPr="00505819">
        <w:rPr>
          <w:rFonts w:ascii="Aptos Black" w:hAnsi="Aptos Black"/>
          <w:sz w:val="28"/>
          <w:szCs w:val="28"/>
        </w:rPr>
        <w:br/>
        <w:t xml:space="preserve">    )</w:t>
      </w:r>
      <w:r w:rsidRPr="00505819">
        <w:rPr>
          <w:rFonts w:ascii="Aptos Black" w:hAnsi="Aptos Black"/>
          <w:sz w:val="28"/>
          <w:szCs w:val="28"/>
        </w:rPr>
        <w:br/>
        <w:t xml:space="preserve">  END METH</w:t>
      </w:r>
      <w:r w:rsidRPr="00505819">
        <w:rPr>
          <w:rFonts w:ascii="Aptos Black" w:hAnsi="Aptos Black"/>
          <w:sz w:val="28"/>
          <w:szCs w:val="28"/>
        </w:rPr>
        <w:t>OD</w:t>
      </w:r>
      <w:r w:rsidRPr="00505819">
        <w:rPr>
          <w:rFonts w:ascii="Aptos Black" w:hAnsi="Aptos Black"/>
          <w:sz w:val="28"/>
          <w:szCs w:val="28"/>
        </w:rPr>
        <w:br/>
        <w:t>END CLASS</w:t>
      </w:r>
    </w:p>
    <w:p w14:paraId="14E7305E" w14:textId="77777777" w:rsidR="00DC2716" w:rsidRPr="00505819" w:rsidRDefault="00505819">
      <w:pPr>
        <w:pStyle w:val="Heading2"/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Main Program Flow</w:t>
      </w:r>
    </w:p>
    <w:p w14:paraId="043730A3" w14:textId="77777777" w:rsidR="00DC2716" w:rsidRPr="00505819" w:rsidRDefault="00505819">
      <w:pPr>
        <w:rPr>
          <w:rFonts w:ascii="Aptos Black" w:hAnsi="Aptos Black"/>
          <w:sz w:val="28"/>
          <w:szCs w:val="28"/>
        </w:rPr>
      </w:pPr>
      <w:r w:rsidRPr="00505819">
        <w:rPr>
          <w:rFonts w:ascii="Aptos Black" w:hAnsi="Aptos Black"/>
          <w:sz w:val="28"/>
          <w:szCs w:val="28"/>
        </w:rPr>
        <w:t>FUNCTION main() RETURNS INT</w:t>
      </w:r>
      <w:r w:rsidRPr="00505819">
        <w:rPr>
          <w:rFonts w:ascii="Aptos Black" w:hAnsi="Aptos Black"/>
          <w:sz w:val="28"/>
          <w:szCs w:val="28"/>
        </w:rPr>
        <w:br/>
        <w:t xml:space="preserve">  filename ← "data.bin"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reader ← NEW BinaryReader(filename)</w:t>
      </w:r>
      <w:r w:rsidRPr="00505819">
        <w:rPr>
          <w:rFonts w:ascii="Aptos Black" w:hAnsi="Aptos Black"/>
          <w:sz w:val="28"/>
          <w:szCs w:val="28"/>
        </w:rPr>
        <w:br/>
        <w:t xml:space="preserve">  data   ← reader.getValues()</w:t>
      </w:r>
      <w:r w:rsidRPr="00505819">
        <w:rPr>
          <w:rFonts w:ascii="Aptos Black" w:hAnsi="Aptos Black"/>
          <w:sz w:val="28"/>
          <w:szCs w:val="28"/>
        </w:rPr>
        <w:br/>
        <w:t xml:space="preserve">  size   ← reader.getSize()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IF size ≤ 0 THEN</w:t>
      </w:r>
      <w:r w:rsidRPr="00505819">
        <w:rPr>
          <w:rFonts w:ascii="Aptos Black" w:hAnsi="Aptos Black"/>
          <w:sz w:val="28"/>
          <w:szCs w:val="28"/>
        </w:rPr>
        <w:br/>
        <w:t xml:space="preserve">    PRINT "No valid data to analyze."</w:t>
      </w:r>
      <w:r w:rsidRPr="00505819">
        <w:rPr>
          <w:rFonts w:ascii="Aptos Black" w:hAnsi="Aptos Black"/>
          <w:sz w:val="28"/>
          <w:szCs w:val="28"/>
        </w:rPr>
        <w:br/>
        <w:t xml:space="preserve">    RETURN 1</w:t>
      </w:r>
      <w:r w:rsidRPr="00505819">
        <w:rPr>
          <w:rFonts w:ascii="Aptos Black" w:hAnsi="Aptos Black"/>
          <w:sz w:val="28"/>
          <w:szCs w:val="28"/>
        </w:rPr>
        <w:br/>
        <w:t xml:space="preserve">  ENDIF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PRINT "=== Signature Assignment Final Output ==="</w:t>
      </w:r>
      <w:r w:rsidRPr="00505819">
        <w:rPr>
          <w:rFonts w:ascii="Aptos Black" w:hAnsi="Aptos Black"/>
          <w:sz w:val="28"/>
          <w:szCs w:val="28"/>
        </w:rPr>
        <w:br/>
        <w:t xml:space="preserve">  PRINT BLANK LINE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stats ← NEW StatisticsAnalyser(data, size)</w:t>
      </w:r>
      <w:r w:rsidRPr="00505819">
        <w:rPr>
          <w:rFonts w:ascii="Aptos Black" w:hAnsi="Aptos Black"/>
          <w:sz w:val="28"/>
          <w:szCs w:val="28"/>
        </w:rPr>
        <w:br/>
        <w:t xml:space="preserve">  PRINT stats.analyze()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lastRenderedPageBreak/>
        <w:t xml:space="preserve">  PRINT BLANK LINE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dup ← NEW DuplicatesAnalyser(data, size)</w:t>
      </w:r>
      <w:r w:rsidRPr="00505819">
        <w:rPr>
          <w:rFonts w:ascii="Aptos Black" w:hAnsi="Aptos Black"/>
          <w:sz w:val="28"/>
          <w:szCs w:val="28"/>
        </w:rPr>
        <w:br/>
        <w:t xml:space="preserve">  PRINT dup.analyze()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miss ← NEW MissingAnalyser(data, size)</w:t>
      </w:r>
      <w:r w:rsidRPr="00505819">
        <w:rPr>
          <w:rFonts w:ascii="Aptos Black" w:hAnsi="Aptos Black"/>
          <w:sz w:val="28"/>
          <w:szCs w:val="28"/>
        </w:rPr>
        <w:br/>
        <w:t xml:space="preserve">  PRINT miss.analyze()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search ← NEW Sea</w:t>
      </w:r>
      <w:r w:rsidRPr="00505819">
        <w:rPr>
          <w:rFonts w:ascii="Aptos Black" w:hAnsi="Aptos Black"/>
          <w:sz w:val="28"/>
          <w:szCs w:val="28"/>
        </w:rPr>
        <w:t>rchAnalyser(data, size)</w:t>
      </w:r>
      <w:r w:rsidRPr="00505819">
        <w:rPr>
          <w:rFonts w:ascii="Aptos Black" w:hAnsi="Aptos Black"/>
          <w:sz w:val="28"/>
          <w:szCs w:val="28"/>
        </w:rPr>
        <w:br/>
        <w:t xml:space="preserve">  PRINT search.analyze()</w:t>
      </w:r>
      <w:r w:rsidRPr="00505819">
        <w:rPr>
          <w:rFonts w:ascii="Aptos Black" w:hAnsi="Aptos Black"/>
          <w:sz w:val="28"/>
          <w:szCs w:val="28"/>
        </w:rPr>
        <w:br/>
      </w:r>
      <w:r w:rsidRPr="00505819">
        <w:rPr>
          <w:rFonts w:ascii="Aptos Black" w:hAnsi="Aptos Black"/>
          <w:sz w:val="28"/>
          <w:szCs w:val="28"/>
        </w:rPr>
        <w:br/>
        <w:t xml:space="preserve">  PRINT BLANK LINE</w:t>
      </w:r>
      <w:r w:rsidRPr="00505819">
        <w:rPr>
          <w:rFonts w:ascii="Aptos Black" w:hAnsi="Aptos Black"/>
          <w:sz w:val="28"/>
          <w:szCs w:val="28"/>
        </w:rPr>
        <w:br/>
        <w:t xml:space="preserve">  PRINT "Program completed successfully."</w:t>
      </w:r>
      <w:r w:rsidRPr="00505819">
        <w:rPr>
          <w:rFonts w:ascii="Aptos Black" w:hAnsi="Aptos Black"/>
          <w:sz w:val="28"/>
          <w:szCs w:val="28"/>
        </w:rPr>
        <w:br/>
        <w:t xml:space="preserve">  RETURN 0</w:t>
      </w:r>
      <w:r w:rsidRPr="00505819">
        <w:rPr>
          <w:rFonts w:ascii="Aptos Black" w:hAnsi="Aptos Black"/>
          <w:sz w:val="28"/>
          <w:szCs w:val="28"/>
        </w:rPr>
        <w:br/>
        <w:t>END FUNCTION</w:t>
      </w:r>
    </w:p>
    <w:sectPr w:rsidR="00DC2716" w:rsidRPr="00505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998410">
    <w:abstractNumId w:val="8"/>
  </w:num>
  <w:num w:numId="2" w16cid:durableId="1703895088">
    <w:abstractNumId w:val="6"/>
  </w:num>
  <w:num w:numId="3" w16cid:durableId="1606962987">
    <w:abstractNumId w:val="5"/>
  </w:num>
  <w:num w:numId="4" w16cid:durableId="695472342">
    <w:abstractNumId w:val="4"/>
  </w:num>
  <w:num w:numId="5" w16cid:durableId="700742369">
    <w:abstractNumId w:val="7"/>
  </w:num>
  <w:num w:numId="6" w16cid:durableId="85855616">
    <w:abstractNumId w:val="3"/>
  </w:num>
  <w:num w:numId="7" w16cid:durableId="1996450172">
    <w:abstractNumId w:val="2"/>
  </w:num>
  <w:num w:numId="8" w16cid:durableId="1175848361">
    <w:abstractNumId w:val="1"/>
  </w:num>
  <w:num w:numId="9" w16cid:durableId="9951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335"/>
    <w:rsid w:val="0029639D"/>
    <w:rsid w:val="00326F90"/>
    <w:rsid w:val="00505819"/>
    <w:rsid w:val="00AA1D8D"/>
    <w:rsid w:val="00B47730"/>
    <w:rsid w:val="00CB0664"/>
    <w:rsid w:val="00DC2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252FB59-5B78-4758-92D7-9FF544D1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Nelphy Rodriguez</cp:lastModifiedBy>
  <cp:revision>2</cp:revision>
  <dcterms:created xsi:type="dcterms:W3CDTF">2013-12-23T23:15:00Z</dcterms:created>
  <dcterms:modified xsi:type="dcterms:W3CDTF">2025-10-25T19:30:00Z</dcterms:modified>
  <cp:category/>
</cp:coreProperties>
</file>